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Quiz 1</w:t>
      </w:r>
    </w:p>
    <w:p/>
    <w:p>
      <w:r>
        <w:rPr>
          <w:b/>
        </w:rPr>
        <w:t xml:space="preserve">1. </w:t>
      </w:r>
      <w:r>
        <w:t>Quiz 1</w:t>
      </w:r>
    </w:p>
    <w:p/>
    <w:p>
      <w:r>
        <w:rPr>
          <w:b/>
        </w:rPr>
        <w:t xml:space="preserve">2. </w:t>
      </w:r>
      <w:r>
        <w:t>Question 10: Colonoscopies are used to screen for colorectal cancer.</w:t>
      </w:r>
    </w:p>
    <w:p>
      <w:pPr>
        <w:ind w:left="400"/>
      </w:pPr>
      <w:r>
        <w:t xml:space="preserve">a) </w:t>
      </w:r>
      <w:r>
        <w:rPr>
          <w:b/>
        </w:rPr>
        <w:t>True</w:t>
      </w:r>
    </w:p>
    <w:p>
      <w:pPr>
        <w:ind w:left="400"/>
      </w:pPr>
      <w:r>
        <w:t>b) False</w:t>
      </w:r>
    </w:p>
    <w:p/>
    <w:p>
      <w:r>
        <w:rPr>
          <w:b/>
        </w:rPr>
        <w:t xml:space="preserve">3. </w:t>
      </w:r>
      <w:r>
        <w:t>Question 12: Melanoma is a type of skin cancer.</w:t>
      </w:r>
    </w:p>
    <w:p>
      <w:pPr>
        <w:ind w:left="400"/>
      </w:pPr>
      <w:r>
        <w:t xml:space="preserve">a) </w:t>
      </w:r>
      <w:r>
        <w:rPr>
          <w:b/>
        </w:rPr>
        <w:t>True</w:t>
      </w:r>
    </w:p>
    <w:p>
      <w:pPr>
        <w:ind w:left="400"/>
      </w:pPr>
      <w:r>
        <w:t>b) False</w:t>
      </w:r>
    </w:p>
    <w:p/>
    <w:p>
      <w:r>
        <w:rPr>
          <w:b/>
        </w:rPr>
        <w:t xml:space="preserve">4. </w:t>
      </w:r>
      <w:r>
        <w:t>Question 15: Smoking is a major risk factor for lung cancer.</w:t>
      </w:r>
    </w:p>
    <w:p>
      <w:pPr>
        <w:ind w:left="400"/>
      </w:pPr>
      <w:r>
        <w:t xml:space="preserve">a) </w:t>
      </w:r>
      <w:r>
        <w:rPr>
          <w:b/>
        </w:rPr>
        <w:t>True</w:t>
      </w:r>
    </w:p>
    <w:p>
      <w:pPr>
        <w:ind w:left="400"/>
      </w:pPr>
      <w:r>
        <w:t>b) False</w:t>
      </w:r>
    </w:p>
    <w:p/>
    <w:p>
      <w:r>
        <w:rPr>
          <w:b/>
        </w:rPr>
        <w:t xml:space="preserve">5. </w:t>
      </w:r>
      <w:r>
        <w:t>Question 2: Targeted therapy is a type of treatment that specifically attacks cancer cells.</w:t>
      </w:r>
    </w:p>
    <w:p>
      <w:pPr>
        <w:ind w:left="400"/>
      </w:pPr>
      <w:r>
        <w:t xml:space="preserve">a) </w:t>
      </w:r>
      <w:r>
        <w:rPr>
          <w:b/>
        </w:rPr>
        <w:t>True</w:t>
      </w:r>
    </w:p>
    <w:p>
      <w:pPr>
        <w:ind w:left="400"/>
      </w:pPr>
      <w:r>
        <w:t>b) False</w:t>
      </w:r>
    </w:p>
    <w:p/>
    <w:p>
      <w:r>
        <w:rPr>
          <w:b/>
        </w:rPr>
        <w:t xml:space="preserve">6. </w:t>
      </w:r>
      <w:r>
        <w:t>Question 20: Pancreatic cancer has one of the highest survival rates.</w:t>
      </w:r>
    </w:p>
    <w:p>
      <w:pPr>
        <w:ind w:left="400"/>
      </w:pPr>
      <w:r>
        <w:t>a) True</w:t>
      </w:r>
    </w:p>
    <w:p>
      <w:pPr>
        <w:ind w:left="400"/>
      </w:pPr>
      <w:r>
        <w:t xml:space="preserve">b) </w:t>
      </w:r>
      <w:r>
        <w:rPr>
          <w:b/>
        </w:rPr>
        <w:t>False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